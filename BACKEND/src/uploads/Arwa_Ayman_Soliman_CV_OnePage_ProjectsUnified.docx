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80"/>
      </w:pPr>
      <w:r>
        <w:t>Arwa Ayman Soliman</w:t>
      </w:r>
    </w:p>
    <w:p>
      <w:pPr>
        <w:spacing w:after="80"/>
      </w:pPr>
      <w:r>
        <w:t>Full stack developer</w:t>
      </w:r>
    </w:p>
    <w:p>
      <w:pPr>
        <w:spacing w:after="80"/>
      </w:pPr>
      <w:r>
        <w:t>+2 01154366009                                              Cairo, Egypt</w:t>
      </w:r>
    </w:p>
    <w:p>
      <w:pPr>
        <w:spacing w:after="80"/>
      </w:pPr>
      <w:r>
        <w:t>Profile</w:t>
      </w:r>
    </w:p>
    <w:p>
      <w:pPr>
        <w:spacing w:after="80"/>
      </w:pPr>
      <w:r>
        <w:t>Computer Science graduate with a foundation in mobile and web development. Specialized in MERN Stack, passionate about building scalable applications and delivering high-quality solutions.</w:t>
      </w:r>
    </w:p>
    <w:p>
      <w:pPr>
        <w:spacing w:after="80"/>
      </w:pPr>
      <w:r>
        <w:t>Education</w:t>
      </w:r>
    </w:p>
    <w:p>
      <w:pPr>
        <w:spacing w:after="80"/>
      </w:pPr>
      <w:r>
        <w:t>Bachelor of Science in Computer Science – Cairo University (2020-2024)</w:t>
      </w:r>
    </w:p>
    <w:p>
      <w:pPr>
        <w:spacing w:after="80"/>
      </w:pPr>
      <w:r>
        <w:t>Core Concepts: Database Fundamentals, OOP</w:t>
      </w:r>
    </w:p>
    <w:p>
      <w:pPr>
        <w:spacing w:after="80"/>
      </w:pPr>
      <w:r>
        <w:t>Programming Languages: JavaScript (ES6+), TypeScript, Dart, Java, C++</w:t>
      </w:r>
    </w:p>
    <w:p>
      <w:pPr>
        <w:spacing w:after="80"/>
      </w:pPr>
      <w:r>
        <w:t>Frontend: HTML, CSS, Bootstrap, React.js, Material UI, Next.js, Angular</w:t>
      </w:r>
    </w:p>
    <w:p>
      <w:pPr>
        <w:spacing w:after="80"/>
      </w:pPr>
      <w:r>
        <w:t>Backend: Node.js, Express.js, MongoDB, REST APIs</w:t>
      </w:r>
    </w:p>
    <w:p>
      <w:pPr>
        <w:spacing w:after="80"/>
      </w:pPr>
      <w:r>
        <w:t>Mobile: Flutter, Firebase Integration, Provider, Bloc</w:t>
      </w:r>
    </w:p>
    <w:p>
      <w:pPr>
        <w:spacing w:after="80"/>
      </w:pPr>
      <w:r>
        <w:t>Tools &amp; Workflow: Git &amp; GitHub</w:t>
      </w:r>
    </w:p>
    <w:p>
      <w:pPr>
        <w:spacing w:after="80"/>
      </w:pPr>
      <w:r>
        <w:t>Languages</w:t>
      </w:r>
    </w:p>
    <w:p>
      <w:pPr>
        <w:spacing w:after="80"/>
      </w:pPr>
      <w:r>
        <w:t>Arabic: Native</w:t>
      </w:r>
    </w:p>
    <w:p>
      <w:pPr>
        <w:spacing w:after="80"/>
      </w:pPr>
      <w:r>
        <w:t>English: Intermediate</w:t>
      </w:r>
    </w:p>
    <w:p>
      <w:r>
        <w:rPr>
          <w:b/>
        </w:rPr>
        <w:t>Projects</w:t>
      </w:r>
    </w:p>
    <w:p>
      <w:pPr>
        <w:pStyle w:val="ListBullet"/>
        <w:spacing w:after="40"/>
      </w:pPr>
      <w:r>
        <w:t>MovieSphere (Internship): A project for browsing movies using Angular. GitHub.</w:t>
      </w:r>
    </w:p>
    <w:p>
      <w:pPr>
        <w:pStyle w:val="ListBullet"/>
        <w:spacing w:after="40"/>
      </w:pPr>
      <w:r>
        <w:t>Space (Internship): A fully responsive space-themed web using Bootstrap. GitHub.</w:t>
      </w:r>
    </w:p>
    <w:p>
      <w:pPr>
        <w:pStyle w:val="ListBullet"/>
        <w:spacing w:after="40"/>
      </w:pPr>
      <w:r>
        <w:t>Products App (Internship): A Next.js e-commerce project with API integration, NextAuth, Material UI and full CRUD operations. GitHub.</w:t>
      </w:r>
    </w:p>
    <w:p>
      <w:pPr>
        <w:pStyle w:val="ListBullet"/>
        <w:spacing w:after="40"/>
      </w:pPr>
      <w:r>
        <w:t>Meals App (Course): A mobile app offering meal recipes with nutritional information. GitHub.</w:t>
      </w:r>
    </w:p>
    <w:p>
      <w:pPr>
        <w:pStyle w:val="ListBullet"/>
        <w:spacing w:after="40"/>
      </w:pPr>
      <w:r>
        <w:t>Pets App (Course): A mobile app for pet adoption, helping users find homes for pets. GitHub.</w:t>
      </w:r>
    </w:p>
    <w:p>
      <w:pPr>
        <w:pStyle w:val="ListBullet"/>
        <w:spacing w:after="40"/>
      </w:pPr>
      <w:r>
        <w:t>BeGreen (Graduation Project - A+): Mobile app for users to buy and sell recycled products, while educating them on the importance of recycling and providing guidance on how to reuse items effectively. GitHub.</w:t>
      </w:r>
    </w:p>
    <w:p>
      <w:pPr>
        <w:spacing w:after="80"/>
      </w:pPr>
      <w:r>
        <w:t>Technical Skills</w:t>
      </w:r>
    </w:p>
    <w:p>
      <w:pPr>
        <w:spacing w:after="80"/>
      </w:pPr>
      <w:r>
        <w:t>Core Concepts: Database Fundamentals, OOP</w:t>
      </w:r>
    </w:p>
    <w:p>
      <w:pPr>
        <w:spacing w:after="80"/>
      </w:pPr>
      <w:r>
        <w:t>Programming Languages: JavaScript (ES6+), TypeScript, Dart, Java, C++</w:t>
      </w:r>
    </w:p>
    <w:p>
      <w:pPr>
        <w:spacing w:after="80"/>
      </w:pPr>
      <w:r>
        <w:t>Frontend: HTML, CSS, Bootstrap, React.js, Material UI, Next.js, Angular</w:t>
      </w:r>
    </w:p>
    <w:p>
      <w:pPr>
        <w:spacing w:after="80"/>
      </w:pPr>
      <w:r>
        <w:t>Backend: Node.js, Express.js, MongoDB, REST APIs</w:t>
      </w:r>
    </w:p>
    <w:p>
      <w:pPr>
        <w:spacing w:after="80"/>
      </w:pPr>
      <w:r>
        <w:t>Mobile: Flutter, Firebase Integration, Provider, Bloc</w:t>
      </w:r>
    </w:p>
    <w:p>
      <w:pPr>
        <w:spacing w:after="80"/>
      </w:pPr>
      <w:r>
        <w:t>Tools &amp; Workflow: Git &amp; GitHub</w:t>
      </w:r>
    </w:p>
    <w:p>
      <w:pPr>
        <w:spacing w:after="80"/>
      </w:pPr>
      <w:r>
        <w:t>Languages</w:t>
      </w:r>
    </w:p>
    <w:p>
      <w:pPr>
        <w:spacing w:after="80"/>
      </w:pPr>
      <w:r>
        <w:t>Arabic: Native</w:t>
      </w:r>
    </w:p>
    <w:p>
      <w:pPr>
        <w:spacing w:after="80"/>
      </w:pPr>
      <w:r>
        <w:t>English: Intermediate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